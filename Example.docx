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7600"/>
      </w:tblGrid>
      <w:tr>
        <w:tc>
          <w:tcPr>
            <w:tcW w:type="dxa" w:w="4320"/>
            <w:shd w:fill="#800080"/>
          </w:tcPr>
          <w:p/>
          <w:p>
            <w:r>
              <w:rPr>
                <w:b/>
                <w:color w:val="FFFFFF"/>
                <w:sz w:val="24"/>
              </w:rPr>
              <w:t>CONTACT</w:t>
            </w:r>
          </w:p>
          <w:p>
            <w:r>
              <w:rPr>
                <w:color w:val="E6E6E6"/>
                <w:sz w:val="20"/>
              </w:rPr>
              <w:t>Phone Number: 2</w:t>
            </w:r>
          </w:p>
          <w:p>
            <w:r>
              <w:rPr>
                <w:color w:val="E6E6E6"/>
                <w:sz w:val="20"/>
              </w:rPr>
              <w:t>Email: t</w:t>
            </w:r>
          </w:p>
          <w:p>
            <w:r>
              <w:rPr>
                <w:color w:val="E6E6E6"/>
                <w:sz w:val="20"/>
              </w:rPr>
              <w:t>County/City: t</w:t>
            </w:r>
          </w:p>
          <w:p>
            <w:r>
              <w:rPr>
                <w:b/>
                <w:color w:val="FFFFFF"/>
                <w:sz w:val="24"/>
              </w:rPr>
              <w:br/>
              <w:t>EDUCATION</w:t>
            </w:r>
          </w:p>
          <w:p>
            <w:r>
              <w:rPr>
                <w:color w:val="E6E6E6"/>
                <w:sz w:val="20"/>
              </w:rPr>
              <w:t>2</w:t>
            </w:r>
          </w:p>
          <w:p>
            <w:r>
              <w:rPr>
                <w:b/>
                <w:color w:val="FFFFFF"/>
                <w:sz w:val="24"/>
              </w:rPr>
              <w:br/>
              <w:t>SKILLS</w:t>
            </w:r>
          </w:p>
          <w:p>
            <w:r>
              <w:rPr>
                <w:color w:val="E6E6E6"/>
                <w:sz w:val="20"/>
              </w:rPr>
              <w:t>2</w:t>
            </w:r>
          </w:p>
          <w:p>
            <w:r>
              <w:rPr>
                <w:b/>
                <w:color w:val="FFFFFF"/>
                <w:sz w:val="24"/>
              </w:rPr>
              <w:br/>
              <w:t>LINKS</w:t>
            </w:r>
          </w:p>
          <w:p>
            <w:r>
              <w:rPr>
                <w:color w:val="E6E6E6"/>
                <w:sz w:val="20"/>
              </w:rPr>
              <w:t xml:space="preserve">LinkedIn: </w:t>
            </w:r>
          </w:p>
          <w:p>
            <w:r>
              <w:rPr>
                <w:color w:val="E6E6E6"/>
                <w:sz w:val="20"/>
              </w:rPr>
              <w:t xml:space="preserve">Portfolio: </w:t>
            </w:r>
          </w:p>
        </w:tc>
        <w:tc>
          <w:tcPr>
            <w:tcW w:type="dxa" w:w="4320"/>
            <w:shd w:fill="#ffff00"/>
          </w:tcPr>
          <w:p/>
          <w:p>
            <w:pPr>
              <w:jc w:val="left"/>
            </w:pPr>
            <w:r>
              <w:rPr>
                <w:b/>
                <w:color w:val="0000FF"/>
                <w:sz w:val="48"/>
                <w:u w:val="single"/>
              </w:rPr>
              <w:t>t</w:t>
            </w:r>
          </w:p>
          <w:p>
            <w:r>
              <w:rPr>
                <w:b/>
                <w:color w:val="2E75B6"/>
                <w:sz w:val="24"/>
              </w:rPr>
              <w:t>PREVIOUS JOB TITLE</w:t>
            </w:r>
          </w:p>
          <w:p>
            <w:r>
              <w:rPr>
                <w:sz w:val="20"/>
              </w:rPr>
            </w:r>
          </w:p>
          <w:p>
            <w:r>
              <w:rPr>
                <w:b/>
                <w:color w:val="2E75B6"/>
                <w:sz w:val="24"/>
              </w:rPr>
              <w:t>PROFILE</w:t>
            </w:r>
          </w:p>
          <w:p>
            <w:r>
              <w:rPr>
                <w:sz w:val="20"/>
              </w:rPr>
            </w:r>
          </w:p>
          <w:p>
            <w:r>
              <w:rPr>
                <w:b/>
                <w:color w:val="2E75B6"/>
                <w:sz w:val="24"/>
              </w:rPr>
              <w:t>WORK EXPERIENCE</w:t>
            </w:r>
          </w:p>
          <w:p>
            <w:r>
              <w:rPr>
                <w:sz w:val="20"/>
              </w:rPr>
              <w:t>2</w:t>
            </w:r>
          </w:p>
          <w:p>
            <w:r>
              <w:rPr>
                <w:b/>
                <w:color w:val="2E75B6"/>
                <w:sz w:val="24"/>
              </w:rPr>
              <w:t>CERTIFICATIONS</w:t>
            </w:r>
          </w:p>
          <w:p>
            <w:r>
              <w:rPr>
                <w:sz w:val="20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